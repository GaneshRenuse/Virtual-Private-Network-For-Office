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Technologies, Languages, and Resources for 'VPN for Office' Project</w:t>
      </w:r>
    </w:p>
    <w:p>
      <w:r>
        <w:t>This document provides a complete list of technologies, programming languages, frameworks, tools, and resources required to learn and build the 'VPN for Office' project. The project will simulate a mini secure VPN system using Java and related technologies, including backend (Spring Boot + Hibernate), frontend (JavaFX / Web), networking, and encryption modules.</w:t>
      </w:r>
    </w:p>
    <w:p>
      <w:pPr>
        <w:pStyle w:val="Heading2"/>
      </w:pPr>
      <w:r>
        <w:t>Programming Languages</w:t>
      </w:r>
    </w:p>
    <w:p>
      <w:pPr>
        <w:pStyle w:val="ListBullet"/>
      </w:pPr>
      <w:r>
        <w:t>• Java SE 17+ (core language)</w:t>
      </w:r>
    </w:p>
    <w:p>
      <w:pPr>
        <w:pStyle w:val="ListBullet"/>
      </w:pPr>
      <w:r>
        <w:t>• HTML5, CSS3 (for web dashboard if using Thymeleaf or React)</w:t>
      </w:r>
    </w:p>
    <w:p>
      <w:pPr>
        <w:pStyle w:val="ListBullet"/>
      </w:pPr>
      <w:r>
        <w:t>• JavaScript (for admin frontend if React is used)</w:t>
      </w:r>
    </w:p>
    <w:p>
      <w:pPr>
        <w:pStyle w:val="Heading2"/>
      </w:pPr>
      <w:r>
        <w:t>Frameworks &amp; Libraries</w:t>
      </w:r>
    </w:p>
    <w:p>
      <w:pPr>
        <w:pStyle w:val="ListBullet"/>
      </w:pPr>
      <w:r>
        <w:t>• Spring Boot (for backend REST APIs)</w:t>
      </w:r>
    </w:p>
    <w:p>
      <w:pPr>
        <w:pStyle w:val="ListBullet"/>
      </w:pPr>
      <w:r>
        <w:t>• Spring Web (for creating REST controllers)</w:t>
      </w:r>
    </w:p>
    <w:p>
      <w:pPr>
        <w:pStyle w:val="ListBullet"/>
      </w:pPr>
      <w:r>
        <w:t>• Spring Security (for authentication and authorization)</w:t>
      </w:r>
    </w:p>
    <w:p>
      <w:pPr>
        <w:pStyle w:val="ListBullet"/>
      </w:pPr>
      <w:r>
        <w:t>• Hibernate ORM (for database management)</w:t>
      </w:r>
    </w:p>
    <w:p>
      <w:pPr>
        <w:pStyle w:val="ListBullet"/>
      </w:pPr>
      <w:r>
        <w:t>• Spring Data JPA (for repository and entity handling)</w:t>
      </w:r>
    </w:p>
    <w:p>
      <w:pPr>
        <w:pStyle w:val="ListBullet"/>
      </w:pPr>
      <w:r>
        <w:t>• Lombok (to reduce boilerplate code)</w:t>
      </w:r>
    </w:p>
    <w:p>
      <w:pPr>
        <w:pStyle w:val="ListBullet"/>
      </w:pPr>
      <w:r>
        <w:t>• JavaFX (for desktop client GUI)</w:t>
      </w:r>
    </w:p>
    <w:p>
      <w:pPr>
        <w:pStyle w:val="ListBullet"/>
      </w:pPr>
      <w:r>
        <w:t>• Jakarta Servlet API (for understanding backend architecture)</w:t>
      </w:r>
    </w:p>
    <w:p>
      <w:pPr>
        <w:pStyle w:val="ListBullet"/>
      </w:pPr>
      <w:r>
        <w:t>• JWT (JSON Web Token library for secure authentication)</w:t>
      </w:r>
    </w:p>
    <w:p>
      <w:pPr>
        <w:pStyle w:val="ListBullet"/>
      </w:pPr>
      <w:r>
        <w:t>• BCrypt (for password hashing and encryption)</w:t>
      </w:r>
    </w:p>
    <w:p>
      <w:pPr>
        <w:pStyle w:val="ListBullet"/>
      </w:pPr>
      <w:r>
        <w:t>• Apache Commons IO / Lang (utility functions)</w:t>
      </w:r>
    </w:p>
    <w:p>
      <w:pPr>
        <w:pStyle w:val="ListBullet"/>
      </w:pPr>
      <w:r>
        <w:t>• Gson or Jackson (for JSON parsing)</w:t>
      </w:r>
    </w:p>
    <w:p>
      <w:pPr>
        <w:pStyle w:val="Heading2"/>
      </w:pPr>
      <w:r>
        <w:t>Networking &amp; Security</w:t>
      </w:r>
    </w:p>
    <w:p>
      <w:pPr>
        <w:pStyle w:val="ListBullet"/>
      </w:pPr>
      <w:r>
        <w:t>• Java Socket Programming (TCP/UDP communication)</w:t>
      </w:r>
    </w:p>
    <w:p>
      <w:pPr>
        <w:pStyle w:val="ListBullet"/>
      </w:pPr>
      <w:r>
        <w:t>• SSL/TLS fundamentals</w:t>
      </w:r>
    </w:p>
    <w:p>
      <w:pPr>
        <w:pStyle w:val="ListBullet"/>
      </w:pPr>
      <w:r>
        <w:t>• AES (Advanced Encryption Standard) encryption</w:t>
      </w:r>
    </w:p>
    <w:p>
      <w:pPr>
        <w:pStyle w:val="ListBullet"/>
      </w:pPr>
      <w:r>
        <w:t>• RSA encryption for secure key exchange</w:t>
      </w:r>
    </w:p>
    <w:p>
      <w:pPr>
        <w:pStyle w:val="ListBullet"/>
      </w:pPr>
      <w:r>
        <w:t>• Message Digest (SHA-256, SHA-512)</w:t>
      </w:r>
    </w:p>
    <w:p>
      <w:pPr>
        <w:pStyle w:val="ListBullet"/>
      </w:pPr>
      <w:r>
        <w:t>• VPN tunneling concepts (virtual private networking principles)</w:t>
      </w:r>
    </w:p>
    <w:p>
      <w:pPr>
        <w:pStyle w:val="ListBullet"/>
      </w:pPr>
      <w:r>
        <w:t>• Multithreading in networking (ClientHandler, ExecutorService)</w:t>
      </w:r>
    </w:p>
    <w:p>
      <w:pPr>
        <w:pStyle w:val="ListBullet"/>
      </w:pPr>
      <w:r>
        <w:t>• Firewall and port forwarding concepts (for deployment testing)</w:t>
      </w:r>
    </w:p>
    <w:p>
      <w:pPr>
        <w:pStyle w:val="Heading2"/>
      </w:pPr>
      <w:r>
        <w:t>Database &amp; Persistence</w:t>
      </w:r>
    </w:p>
    <w:p>
      <w:pPr>
        <w:pStyle w:val="ListBullet"/>
      </w:pPr>
      <w:r>
        <w:t>• MySQL or MariaDB (via XAMPP)</w:t>
      </w:r>
    </w:p>
    <w:p>
      <w:pPr>
        <w:pStyle w:val="ListBullet"/>
      </w:pPr>
      <w:r>
        <w:t>• Hibernate ORM (mapping Java classes to database tables)</w:t>
      </w:r>
    </w:p>
    <w:p>
      <w:pPr>
        <w:pStyle w:val="ListBullet"/>
      </w:pPr>
      <w:r>
        <w:t>• JPA (Java Persistence API)</w:t>
      </w:r>
    </w:p>
    <w:p>
      <w:pPr>
        <w:pStyle w:val="ListBullet"/>
      </w:pPr>
      <w:r>
        <w:t>• SQL basics (SELECT, INSERT, UPDATE, DELETE, JOIN)</w:t>
      </w:r>
    </w:p>
    <w:p>
      <w:pPr>
        <w:pStyle w:val="ListBullet"/>
      </w:pPr>
      <w:r>
        <w:t>• Database design (Entity Relationship Diagram for Users, Sessions, Logs)</w:t>
      </w:r>
    </w:p>
    <w:p>
      <w:pPr>
        <w:pStyle w:val="ListBullet"/>
      </w:pPr>
      <w:r>
        <w:t>• Flyway or Liquibase (optional for schema migration)</w:t>
      </w:r>
    </w:p>
    <w:p>
      <w:pPr>
        <w:pStyle w:val="Heading2"/>
      </w:pPr>
      <w:r>
        <w:t>Frontend &amp; Visualization</w:t>
      </w:r>
    </w:p>
    <w:p>
      <w:pPr>
        <w:pStyle w:val="ListBullet"/>
      </w:pPr>
      <w:r>
        <w:t>• JavaFX (FXML, SceneBuilder) for desktop UI</w:t>
      </w:r>
    </w:p>
    <w:p>
      <w:pPr>
        <w:pStyle w:val="ListBullet"/>
      </w:pPr>
      <w:r>
        <w:t>• Thymeleaf (for web-based admin dashboard if using Spring MVC)</w:t>
      </w:r>
    </w:p>
    <w:p>
      <w:pPr>
        <w:pStyle w:val="ListBullet"/>
      </w:pPr>
      <w:r>
        <w:t>• React.js (optional if using REST + SPA approach)</w:t>
      </w:r>
    </w:p>
    <w:p>
      <w:pPr>
        <w:pStyle w:val="ListBullet"/>
      </w:pPr>
      <w:r>
        <w:t>• Bootstrap / Tailwind CSS (for styling the admin panel)</w:t>
      </w:r>
    </w:p>
    <w:p>
      <w:pPr>
        <w:pStyle w:val="Heading2"/>
      </w:pPr>
      <w:r>
        <w:t>Build, Tools &amp; Configuration</w:t>
      </w:r>
    </w:p>
    <w:p>
      <w:pPr>
        <w:pStyle w:val="ListBullet"/>
      </w:pPr>
      <w:r>
        <w:t>• Apache Maven (project management and dependency handling)</w:t>
      </w:r>
    </w:p>
    <w:p>
      <w:pPr>
        <w:pStyle w:val="ListBullet"/>
      </w:pPr>
      <w:r>
        <w:t>• Gradle (optional alternative to Maven)</w:t>
      </w:r>
    </w:p>
    <w:p>
      <w:pPr>
        <w:pStyle w:val="ListBullet"/>
      </w:pPr>
      <w:r>
        <w:t>• IntelliJ IDEA / Eclipse IDE (Java development)</w:t>
      </w:r>
    </w:p>
    <w:p>
      <w:pPr>
        <w:pStyle w:val="ListBullet"/>
      </w:pPr>
      <w:r>
        <w:t>• SceneBuilder (for JavaFX UI design)</w:t>
      </w:r>
    </w:p>
    <w:p>
      <w:pPr>
        <w:pStyle w:val="ListBullet"/>
      </w:pPr>
      <w:r>
        <w:t>• Postman (for API testing)</w:t>
      </w:r>
    </w:p>
    <w:p>
      <w:pPr>
        <w:pStyle w:val="ListBullet"/>
      </w:pPr>
      <w:r>
        <w:t>• XAMPP (for MySQL + Apache server)</w:t>
      </w:r>
    </w:p>
    <w:p>
      <w:pPr>
        <w:pStyle w:val="ListBullet"/>
      </w:pPr>
      <w:r>
        <w:t>• Git + GitHub (version control and hosting)</w:t>
      </w:r>
    </w:p>
    <w:p>
      <w:pPr>
        <w:pStyle w:val="ListBullet"/>
      </w:pPr>
      <w:r>
        <w:t>• Docker (optional, for containerizing the Spring Boot app)</w:t>
      </w:r>
    </w:p>
    <w:p>
      <w:pPr>
        <w:pStyle w:val="ListBullet"/>
      </w:pPr>
      <w:r>
        <w:t>• JAR packaging and JavaFX bundling (for deployment)</w:t>
      </w:r>
    </w:p>
    <w:p>
      <w:pPr>
        <w:pStyle w:val="Heading2"/>
      </w:pPr>
      <w:r>
        <w:t>Deployment &amp; Hosting</w:t>
      </w:r>
    </w:p>
    <w:p>
      <w:pPr>
        <w:pStyle w:val="ListBullet"/>
      </w:pPr>
      <w:r>
        <w:t>• Render / Railway (free Spring Boot hosting platforms)</w:t>
      </w:r>
    </w:p>
    <w:p>
      <w:pPr>
        <w:pStyle w:val="ListBullet"/>
      </w:pPr>
      <w:r>
        <w:t>• GitHub Pages / Netlify (if web dashboard is static)</w:t>
      </w:r>
    </w:p>
    <w:p>
      <w:pPr>
        <w:pStyle w:val="ListBullet"/>
      </w:pPr>
      <w:r>
        <w:t>• JavaFX Runtime packaging (to distribute client app)</w:t>
      </w:r>
    </w:p>
    <w:p>
      <w:pPr>
        <w:pStyle w:val="ListBullet"/>
      </w:pPr>
      <w:r>
        <w:t>• Cloudflare Tunnel / Ngrok (for testing network connections remotely)</w:t>
      </w:r>
    </w:p>
    <w:p>
      <w:pPr>
        <w:pStyle w:val="Heading2"/>
      </w:pPr>
      <w:r>
        <w:t>Learning Resources &amp; References</w:t>
      </w:r>
    </w:p>
    <w:p>
      <w:pPr>
        <w:pStyle w:val="ListBullet"/>
      </w:pPr>
      <w:r>
        <w:t>• Java Documentation – https://docs.oracle.com/javase/</w:t>
      </w:r>
    </w:p>
    <w:p>
      <w:pPr>
        <w:pStyle w:val="ListBullet"/>
      </w:pPr>
      <w:r>
        <w:t>• Spring Boot Official Docs – https://spring.io/projects/spring-boot</w:t>
      </w:r>
    </w:p>
    <w:p>
      <w:pPr>
        <w:pStyle w:val="ListBullet"/>
      </w:pPr>
      <w:r>
        <w:t>• Hibernate ORM Guide – https://hibernate.org/orm/documentation/</w:t>
      </w:r>
    </w:p>
    <w:p>
      <w:pPr>
        <w:pStyle w:val="ListBullet"/>
      </w:pPr>
      <w:r>
        <w:t>• JavaFX Docs – https://openjfx.io</w:t>
      </w:r>
    </w:p>
    <w:p>
      <w:pPr>
        <w:pStyle w:val="ListBullet"/>
      </w:pPr>
      <w:r>
        <w:t>• JWT Guide – https://jwt.io/introduction/</w:t>
      </w:r>
    </w:p>
    <w:p>
      <w:pPr>
        <w:pStyle w:val="ListBullet"/>
      </w:pPr>
      <w:r>
        <w:t>• Baeldung Tutorials – https://www.baeldung.com/</w:t>
      </w:r>
    </w:p>
    <w:p>
      <w:pPr>
        <w:pStyle w:val="ListBullet"/>
      </w:pPr>
      <w:r>
        <w:t>• GeeksforGeeks Networking in Java – https://www.geeksforgeeks.org/socket-programming-in-java/</w:t>
      </w:r>
    </w:p>
    <w:p>
      <w:pPr>
        <w:pStyle w:val="ListBullet"/>
      </w:pPr>
      <w:r>
        <w:t>• W3Schools HTML/CSS/JS – https://www.w3schools.com/</w:t>
      </w:r>
    </w:p>
    <w:p>
      <w:pPr>
        <w:pStyle w:val="ListBullet"/>
      </w:pPr>
      <w:r>
        <w:t>• MySQL Documentation – https://dev.mysql.com/doc/</w:t>
      </w:r>
    </w:p>
    <w:p>
      <w:pPr>
        <w:pStyle w:val="ListBullet"/>
      </w:pPr>
      <w:r>
        <w:t>• Maven Repository – https://mvnrepository.com/</w:t>
      </w:r>
    </w:p>
    <w:p>
      <w:pPr>
        <w:pStyle w:val="ListBullet"/>
      </w:pPr>
      <w:r>
        <w:t>• Git &amp; GitHub Guides – https://docs.github.com/en</w:t>
      </w:r>
    </w:p>
    <w:p>
      <w:pPr>
        <w:pStyle w:val="Heading2"/>
      </w:pPr>
      <w:r>
        <w:t>Additional Topics to Learn (Advanced Enhancement)</w:t>
      </w:r>
    </w:p>
    <w:p>
      <w:pPr>
        <w:pStyle w:val="ListBullet"/>
      </w:pPr>
      <w:r>
        <w:t>• Spring Cloud for distributed services (optional future upgrade)</w:t>
      </w:r>
    </w:p>
    <w:p>
      <w:pPr>
        <w:pStyle w:val="ListBullet"/>
      </w:pPr>
      <w:r>
        <w:t>• WebSocket Communication (for live data updates)</w:t>
      </w:r>
    </w:p>
    <w:p>
      <w:pPr>
        <w:pStyle w:val="ListBullet"/>
      </w:pPr>
      <w:r>
        <w:t>• Encryption Certificates &amp; KeyStore management (for real SSL)</w:t>
      </w:r>
    </w:p>
    <w:p>
      <w:pPr>
        <w:pStyle w:val="ListBullet"/>
      </w:pPr>
      <w:r>
        <w:t>• OAuth2 Authentication (alternative to JWT)</w:t>
      </w:r>
    </w:p>
    <w:p>
      <w:pPr>
        <w:pStyle w:val="ListBullet"/>
      </w:pPr>
      <w:r>
        <w:t>• Logging with Log4j or SLF4J</w:t>
      </w:r>
    </w:p>
    <w:p>
      <w:pPr>
        <w:pStyle w:val="ListBullet"/>
      </w:pPr>
      <w:r>
        <w:t>• Testing with JUnit &amp; Mockito</w:t>
      </w:r>
    </w:p>
    <w:p>
      <w:pPr>
        <w:pStyle w:val="ListBullet"/>
      </w:pPr>
      <w:r>
        <w:t>• CI/CD Pipelines using GitHub Actions or Jenkins</w:t>
      </w:r>
    </w:p>
    <w:p>
      <w:pPr>
        <w:pStyle w:val="ListBullet"/>
      </w:pPr>
      <w:r>
        <w:t>• System Design concepts (Scalability, Reliability, Security)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